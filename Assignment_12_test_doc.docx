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Assignment 12 testing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